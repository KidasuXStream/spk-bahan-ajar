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4CAD8" w14:textId="77777777" w:rsidR="00F91046" w:rsidRDefault="00000000">
      <w:pPr>
        <w:pStyle w:val="Heading1"/>
      </w:pPr>
      <w:r>
        <w:t>WAWANCARA TERSTRUKTUR</w:t>
      </w:r>
    </w:p>
    <w:p w14:paraId="71A68C25" w14:textId="77777777" w:rsidR="00F91046" w:rsidRDefault="00000000">
      <w:r>
        <w:t>Topik: Penentuan Prioritas dalam Pengadaan Bahan Ajar Praktikum</w:t>
      </w:r>
    </w:p>
    <w:p w14:paraId="1D5B52D1" w14:textId="6110571B" w:rsidR="00F91046" w:rsidRDefault="00000000">
      <w:r>
        <w:t xml:space="preserve">Narasumber: </w:t>
      </w:r>
    </w:p>
    <w:p w14:paraId="5384DAA4" w14:textId="4AEA8BA9" w:rsidR="00F91046" w:rsidRDefault="00000000">
      <w:r>
        <w:t xml:space="preserve">Jabatan/Posisi: </w:t>
      </w:r>
    </w:p>
    <w:p w14:paraId="2AC4A0B1" w14:textId="22FCBEF8" w:rsidR="00F91046" w:rsidRDefault="00000000">
      <w:r>
        <w:t xml:space="preserve">Tanggal Wawancara: </w:t>
      </w:r>
    </w:p>
    <w:p w14:paraId="54557B58" w14:textId="5536EB23" w:rsidR="00F91046" w:rsidRDefault="00000000">
      <w:r>
        <w:t xml:space="preserve">Wawancara oleh: </w:t>
      </w:r>
    </w:p>
    <w:p w14:paraId="6E69BF06" w14:textId="77777777" w:rsidR="00F91046" w:rsidRDefault="00000000">
      <w:pPr>
        <w:pStyle w:val="Heading2"/>
      </w:pPr>
      <w:r>
        <w:t>A. Pemahaman Umum Mengenai Bahan Ajar Praktikum</w:t>
      </w:r>
    </w:p>
    <w:p w14:paraId="69D24423" w14:textId="77777777" w:rsidR="00F91046" w:rsidRDefault="00000000">
      <w:pPr>
        <w:pStyle w:val="ListNumber"/>
      </w:pPr>
      <w:r>
        <w:t>1. Apa saja jenis bahan ajar praktikum yang paling sering diajukan untuk pengadaan selama ini?</w:t>
      </w:r>
    </w:p>
    <w:p w14:paraId="5E919CFF" w14:textId="77777777" w:rsidR="00151E05" w:rsidRDefault="00151E05" w:rsidP="00151E05">
      <w:pPr>
        <w:pStyle w:val="ListParagraph"/>
        <w:numPr>
          <w:ilvl w:val="0"/>
          <w:numId w:val="11"/>
        </w:numPr>
        <w:ind w:left="709"/>
      </w:pPr>
      <w:r>
        <w:t>TRPL</w:t>
      </w:r>
    </w:p>
    <w:p w14:paraId="66D7BA06" w14:textId="49B66224" w:rsidR="00D71D7B" w:rsidRDefault="00D71D7B" w:rsidP="00D71D7B">
      <w:pPr>
        <w:pStyle w:val="ListParagraph"/>
        <w:numPr>
          <w:ilvl w:val="1"/>
          <w:numId w:val="11"/>
        </w:numPr>
      </w:pPr>
      <w:proofErr w:type="spellStart"/>
      <w:r>
        <w:t>Ssd</w:t>
      </w:r>
      <w:proofErr w:type="spellEnd"/>
    </w:p>
    <w:p w14:paraId="43EB556E" w14:textId="14389D5C" w:rsidR="00D71D7B" w:rsidRDefault="00D71D7B" w:rsidP="00D71D7B">
      <w:pPr>
        <w:pStyle w:val="ListParagraph"/>
        <w:numPr>
          <w:ilvl w:val="1"/>
          <w:numId w:val="11"/>
        </w:numPr>
      </w:pPr>
      <w:proofErr w:type="spellStart"/>
      <w:r>
        <w:t>Hdd</w:t>
      </w:r>
      <w:proofErr w:type="spellEnd"/>
    </w:p>
    <w:p w14:paraId="136C7D1D" w14:textId="14B83C2C" w:rsidR="00D71D7B" w:rsidRDefault="00D71D7B" w:rsidP="00D71D7B">
      <w:pPr>
        <w:pStyle w:val="ListParagraph"/>
        <w:numPr>
          <w:ilvl w:val="1"/>
          <w:numId w:val="11"/>
        </w:numPr>
      </w:pPr>
      <w:r>
        <w:t>Ram</w:t>
      </w:r>
    </w:p>
    <w:p w14:paraId="1E8CAF95" w14:textId="7A0AF15A" w:rsidR="00D71D7B" w:rsidRDefault="00D71D7B" w:rsidP="00D71D7B">
      <w:pPr>
        <w:pStyle w:val="ListParagraph"/>
        <w:numPr>
          <w:ilvl w:val="1"/>
          <w:numId w:val="11"/>
        </w:numPr>
      </w:pPr>
      <w:r>
        <w:t xml:space="preserve">Kabel </w:t>
      </w:r>
      <w:proofErr w:type="spellStart"/>
      <w:r>
        <w:t>lan</w:t>
      </w:r>
      <w:proofErr w:type="spellEnd"/>
    </w:p>
    <w:p w14:paraId="1533CB7A" w14:textId="5FE8F01C" w:rsidR="00D71D7B" w:rsidRDefault="00D71D7B" w:rsidP="00D71D7B">
      <w:pPr>
        <w:pStyle w:val="ListParagraph"/>
        <w:numPr>
          <w:ilvl w:val="1"/>
          <w:numId w:val="11"/>
        </w:numPr>
      </w:pPr>
      <w:r>
        <w:t>Flash drive</w:t>
      </w:r>
    </w:p>
    <w:p w14:paraId="5F6746FF" w14:textId="77777777" w:rsidR="00151E05" w:rsidRDefault="00151E05" w:rsidP="00151E05">
      <w:pPr>
        <w:pStyle w:val="ListParagraph"/>
        <w:numPr>
          <w:ilvl w:val="0"/>
          <w:numId w:val="11"/>
        </w:numPr>
        <w:ind w:left="709"/>
      </w:pPr>
      <w:proofErr w:type="spellStart"/>
      <w:r>
        <w:t>Mesin</w:t>
      </w:r>
      <w:proofErr w:type="spellEnd"/>
      <w:r>
        <w:t>/</w:t>
      </w:r>
      <w:proofErr w:type="spellStart"/>
      <w:r>
        <w:t>Manufakturing</w:t>
      </w:r>
      <w:proofErr w:type="spellEnd"/>
    </w:p>
    <w:p w14:paraId="7A1A90D0" w14:textId="6868087B" w:rsidR="00D71D7B" w:rsidRDefault="00D71D7B" w:rsidP="00D71D7B">
      <w:pPr>
        <w:pStyle w:val="ListParagraph"/>
        <w:numPr>
          <w:ilvl w:val="1"/>
          <w:numId w:val="11"/>
        </w:numPr>
      </w:pPr>
      <w:r>
        <w:t>Besi</w:t>
      </w:r>
    </w:p>
    <w:p w14:paraId="1080DCEE" w14:textId="1309072B" w:rsidR="00D71D7B" w:rsidRDefault="00D71D7B" w:rsidP="00D71D7B">
      <w:pPr>
        <w:pStyle w:val="ListParagraph"/>
        <w:numPr>
          <w:ilvl w:val="1"/>
          <w:numId w:val="11"/>
        </w:numPr>
      </w:pPr>
      <w:r>
        <w:t>Plat</w:t>
      </w:r>
    </w:p>
    <w:p w14:paraId="408DD513" w14:textId="2E475C59" w:rsidR="00D71D7B" w:rsidRDefault="00D71D7B" w:rsidP="00D71D7B">
      <w:pPr>
        <w:pStyle w:val="ListParagraph"/>
        <w:numPr>
          <w:ilvl w:val="1"/>
          <w:numId w:val="11"/>
        </w:numPr>
      </w:pPr>
      <w:proofErr w:type="spellStart"/>
      <w:r>
        <w:t>akrilik</w:t>
      </w:r>
      <w:proofErr w:type="spellEnd"/>
    </w:p>
    <w:p w14:paraId="1FD49B09" w14:textId="77777777" w:rsidR="00151E05" w:rsidRDefault="00151E05" w:rsidP="00151E05">
      <w:pPr>
        <w:pStyle w:val="ListParagraph"/>
        <w:numPr>
          <w:ilvl w:val="0"/>
          <w:numId w:val="11"/>
        </w:numPr>
        <w:ind w:left="709"/>
      </w:pPr>
      <w:proofErr w:type="spellStart"/>
      <w:r>
        <w:t>Mekatronika</w:t>
      </w:r>
      <w:proofErr w:type="spellEnd"/>
    </w:p>
    <w:p w14:paraId="7F8D56F2" w14:textId="6544DFC5" w:rsidR="00D71D7B" w:rsidRDefault="00D71D7B" w:rsidP="00D71D7B">
      <w:pPr>
        <w:pStyle w:val="ListParagraph"/>
        <w:numPr>
          <w:ilvl w:val="1"/>
          <w:numId w:val="11"/>
        </w:numPr>
      </w:pPr>
      <w:r>
        <w:t xml:space="preserve">Komponen </w:t>
      </w:r>
      <w:proofErr w:type="spellStart"/>
      <w:r>
        <w:t>kecil</w:t>
      </w:r>
      <w:proofErr w:type="spellEnd"/>
    </w:p>
    <w:p w14:paraId="050E0AE2" w14:textId="3E19DC0F" w:rsidR="00D71D7B" w:rsidRDefault="00D71D7B" w:rsidP="00D71D7B">
      <w:pPr>
        <w:pStyle w:val="ListParagraph"/>
        <w:numPr>
          <w:ilvl w:val="1"/>
          <w:numId w:val="11"/>
        </w:numPr>
      </w:pPr>
      <w:r>
        <w:t>Resistor</w:t>
      </w:r>
    </w:p>
    <w:p w14:paraId="346BA7A4" w14:textId="4BE77E43" w:rsidR="00D71D7B" w:rsidRDefault="00D71D7B" w:rsidP="00D71D7B">
      <w:pPr>
        <w:pStyle w:val="ListParagraph"/>
        <w:numPr>
          <w:ilvl w:val="1"/>
          <w:numId w:val="11"/>
        </w:numPr>
      </w:pPr>
      <w:proofErr w:type="spellStart"/>
      <w:r>
        <w:t>Kapasitor</w:t>
      </w:r>
      <w:proofErr w:type="spellEnd"/>
    </w:p>
    <w:p w14:paraId="74FB831E" w14:textId="7F63E018" w:rsidR="00D71D7B" w:rsidRDefault="00D71D7B" w:rsidP="00D71D7B">
      <w:pPr>
        <w:pStyle w:val="ListParagraph"/>
        <w:numPr>
          <w:ilvl w:val="1"/>
          <w:numId w:val="11"/>
        </w:numPr>
      </w:pPr>
      <w:r>
        <w:t>Sensor</w:t>
      </w:r>
    </w:p>
    <w:p w14:paraId="71DDD52F" w14:textId="3154412D" w:rsidR="00D71D7B" w:rsidRDefault="00D71D7B" w:rsidP="00D71D7B">
      <w:pPr>
        <w:pStyle w:val="ListParagraph"/>
        <w:numPr>
          <w:ilvl w:val="1"/>
          <w:numId w:val="11"/>
        </w:numPr>
      </w:pPr>
      <w:r>
        <w:t>Inductor</w:t>
      </w:r>
    </w:p>
    <w:p w14:paraId="74EE18FF" w14:textId="00AA86A9" w:rsidR="00D71D7B" w:rsidRDefault="00D71D7B" w:rsidP="00D71D7B">
      <w:pPr>
        <w:pStyle w:val="ListParagraph"/>
        <w:numPr>
          <w:ilvl w:val="1"/>
          <w:numId w:val="11"/>
        </w:numPr>
      </w:pPr>
      <w:proofErr w:type="spellStart"/>
      <w:r>
        <w:t>Lampu</w:t>
      </w:r>
      <w:proofErr w:type="spellEnd"/>
    </w:p>
    <w:p w14:paraId="1BFE161F" w14:textId="516FE07B" w:rsidR="00D71D7B" w:rsidRDefault="00D71D7B" w:rsidP="00D71D7B">
      <w:pPr>
        <w:pStyle w:val="ListParagraph"/>
        <w:numPr>
          <w:ilvl w:val="1"/>
          <w:numId w:val="11"/>
        </w:numPr>
      </w:pPr>
      <w:r>
        <w:t>Akrilik</w:t>
      </w:r>
    </w:p>
    <w:p w14:paraId="0C9EBEFB" w14:textId="77777777" w:rsidR="00D71D7B" w:rsidRDefault="00D71D7B" w:rsidP="00D71D7B">
      <w:pPr>
        <w:pStyle w:val="ListParagraph"/>
        <w:numPr>
          <w:ilvl w:val="1"/>
          <w:numId w:val="11"/>
        </w:numPr>
      </w:pPr>
    </w:p>
    <w:p w14:paraId="427938F5" w14:textId="77777777" w:rsidR="00D71D7B" w:rsidRDefault="00151E05" w:rsidP="00151E05">
      <w:pPr>
        <w:pStyle w:val="ListParagraph"/>
        <w:numPr>
          <w:ilvl w:val="0"/>
          <w:numId w:val="11"/>
        </w:numPr>
        <w:ind w:left="709"/>
      </w:pPr>
      <w:r>
        <w:t>Elektro</w:t>
      </w:r>
    </w:p>
    <w:p w14:paraId="555D356D" w14:textId="2AC4ED14" w:rsidR="00D71D7B" w:rsidRDefault="00D71D7B" w:rsidP="00D71D7B">
      <w:pPr>
        <w:pStyle w:val="ListParagraph"/>
        <w:numPr>
          <w:ilvl w:val="1"/>
          <w:numId w:val="11"/>
        </w:numPr>
      </w:pPr>
      <w:r>
        <w:t>Kabel</w:t>
      </w:r>
    </w:p>
    <w:p w14:paraId="428CCF67" w14:textId="7D32E02F" w:rsidR="00F91046" w:rsidRDefault="00D71D7B" w:rsidP="00D71D7B">
      <w:pPr>
        <w:pStyle w:val="ListParagraph"/>
        <w:numPr>
          <w:ilvl w:val="1"/>
          <w:numId w:val="11"/>
        </w:numPr>
      </w:pPr>
      <w:proofErr w:type="spellStart"/>
      <w:r>
        <w:t>Jenis”nya</w:t>
      </w:r>
      <w:proofErr w:type="spellEnd"/>
      <w:r w:rsidR="00000000">
        <w:br/>
      </w:r>
      <w:r w:rsidR="00000000">
        <w:br/>
      </w:r>
      <w:r w:rsidR="00000000">
        <w:br/>
      </w:r>
    </w:p>
    <w:p w14:paraId="2EFD7058" w14:textId="77777777" w:rsidR="00F91046" w:rsidRDefault="00000000">
      <w:pPr>
        <w:pStyle w:val="ListNumber"/>
      </w:pPr>
      <w:r>
        <w:t xml:space="preserve">2. Bagaimana proses perencanaan pengadaan bahan ajar praktikum biasanya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semester/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ajaran</w:t>
      </w:r>
      <w:proofErr w:type="spellEnd"/>
      <w:r>
        <w:t>?</w:t>
      </w:r>
    </w:p>
    <w:p w14:paraId="51C1723D" w14:textId="24534766" w:rsidR="00D71D7B" w:rsidRDefault="00D71D7B" w:rsidP="00D71D7B">
      <w:pPr>
        <w:pStyle w:val="ListNumber"/>
        <w:numPr>
          <w:ilvl w:val="0"/>
          <w:numId w:val="0"/>
        </w:numPr>
        <w:ind w:left="360"/>
      </w:pPr>
      <w:proofErr w:type="spellStart"/>
      <w:r>
        <w:lastRenderedPageBreak/>
        <w:t>Anggaran</w:t>
      </w:r>
      <w:proofErr w:type="spellEnd"/>
      <w:r>
        <w:t xml:space="preserve"> </w:t>
      </w:r>
      <w:proofErr w:type="spellStart"/>
      <w:r>
        <w:t>idealnya</w:t>
      </w:r>
      <w:proofErr w:type="spellEnd"/>
      <w:r>
        <w:t xml:space="preserve"> 1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. Minta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kaprodi</w:t>
      </w:r>
      <w:proofErr w:type="spellEnd"/>
      <w:r>
        <w:t xml:space="preserve">, </w:t>
      </w:r>
      <w:proofErr w:type="spellStart"/>
      <w:r>
        <w:t>juli~september</w:t>
      </w:r>
      <w:proofErr w:type="spellEnd"/>
    </w:p>
    <w:p w14:paraId="15873DD3" w14:textId="33DF8BD6" w:rsidR="00D71D7B" w:rsidRDefault="00D71D7B" w:rsidP="00D71D7B">
      <w:pPr>
        <w:pStyle w:val="ListNumber"/>
        <w:numPr>
          <w:ilvl w:val="0"/>
          <w:numId w:val="0"/>
        </w:numPr>
        <w:ind w:left="360"/>
      </w:pPr>
      <w:r>
        <w:t>Pakai system</w:t>
      </w:r>
    </w:p>
    <w:p w14:paraId="5B635C1B" w14:textId="371343AD" w:rsidR="00D71D7B" w:rsidRDefault="00D71D7B" w:rsidP="00D71D7B">
      <w:pPr>
        <w:pStyle w:val="ListNumber"/>
        <w:numPr>
          <w:ilvl w:val="0"/>
          <w:numId w:val="0"/>
        </w:numPr>
        <w:ind w:left="360"/>
      </w:pPr>
      <w:proofErr w:type="spellStart"/>
      <w:r>
        <w:t>Kelemahan</w:t>
      </w:r>
      <w:proofErr w:type="spellEnd"/>
    </w:p>
    <w:p w14:paraId="58506F3B" w14:textId="777BEEDF" w:rsidR="00D71D7B" w:rsidRDefault="00D71D7B" w:rsidP="00D71D7B">
      <w:pPr>
        <w:pStyle w:val="ListNumber"/>
        <w:numPr>
          <w:ilvl w:val="0"/>
          <w:numId w:val="0"/>
        </w:numPr>
        <w:ind w:left="360"/>
      </w:pPr>
      <w:r>
        <w:t>_- email by excel</w:t>
      </w:r>
    </w:p>
    <w:p w14:paraId="3E6ABD14" w14:textId="5B276547" w:rsidR="00D71D7B" w:rsidRDefault="00D71D7B" w:rsidP="00D71D7B">
      <w:pPr>
        <w:pStyle w:val="ListNumber"/>
        <w:numPr>
          <w:ilvl w:val="2"/>
          <w:numId w:val="11"/>
        </w:numPr>
      </w:pPr>
      <w:r>
        <w:t>Oracle</w:t>
      </w:r>
    </w:p>
    <w:p w14:paraId="5B990BA0" w14:textId="1AB610DC" w:rsidR="00D71D7B" w:rsidRDefault="00D71D7B" w:rsidP="00D71D7B">
      <w:pPr>
        <w:pStyle w:val="ListNumber"/>
        <w:numPr>
          <w:ilvl w:val="0"/>
          <w:numId w:val="0"/>
        </w:numPr>
        <w:ind w:left="720" w:hanging="360"/>
      </w:pPr>
      <w:r>
        <w:t>Alur:</w:t>
      </w:r>
    </w:p>
    <w:p w14:paraId="4BCBB636" w14:textId="1EB0A8EB" w:rsidR="00F91046" w:rsidRDefault="00D71D7B" w:rsidP="006011E3">
      <w:pPr>
        <w:pStyle w:val="ListNumber"/>
        <w:numPr>
          <w:ilvl w:val="0"/>
          <w:numId w:val="0"/>
        </w:numPr>
        <w:ind w:left="720" w:hanging="360"/>
      </w:pPr>
      <w:proofErr w:type="spellStart"/>
      <w:r>
        <w:t>Laboran</w:t>
      </w:r>
      <w:proofErr w:type="spellEnd"/>
      <w:r>
        <w:t xml:space="preserve"> &gt; </w:t>
      </w:r>
      <w:proofErr w:type="spellStart"/>
      <w:r>
        <w:t>isi</w:t>
      </w:r>
      <w:proofErr w:type="spellEnd"/>
      <w:r>
        <w:t xml:space="preserve"> PR &gt; </w:t>
      </w:r>
      <w:proofErr w:type="spellStart"/>
      <w:r w:rsidR="007A7B96">
        <w:t>tersedia</w:t>
      </w:r>
      <w:proofErr w:type="spellEnd"/>
      <w:r w:rsidR="007A7B96">
        <w:t xml:space="preserve"> </w:t>
      </w:r>
      <w:proofErr w:type="spellStart"/>
      <w:r w:rsidR="007A7B96">
        <w:t>kode</w:t>
      </w:r>
      <w:proofErr w:type="spellEnd"/>
      <w:r w:rsidR="007A7B96">
        <w:t xml:space="preserve">” </w:t>
      </w:r>
      <w:proofErr w:type="spellStart"/>
      <w:r w:rsidR="007A7B96">
        <w:t>komponen</w:t>
      </w:r>
      <w:proofErr w:type="spellEnd"/>
      <w:r w:rsidR="007A7B96">
        <w:t xml:space="preserve"> </w:t>
      </w:r>
      <w:proofErr w:type="spellStart"/>
      <w:r w:rsidR="007A7B96">
        <w:t>untuk</w:t>
      </w:r>
      <w:proofErr w:type="spellEnd"/>
      <w:r w:rsidR="007A7B96">
        <w:t xml:space="preserve"> repeat order &gt; </w:t>
      </w:r>
      <w:proofErr w:type="spellStart"/>
      <w:r w:rsidR="007A7B96">
        <w:t>dibuat</w:t>
      </w:r>
      <w:proofErr w:type="spellEnd"/>
      <w:r w:rsidR="007A7B96">
        <w:t xml:space="preserve"> &gt; ok &gt; </w:t>
      </w:r>
      <w:proofErr w:type="spellStart"/>
      <w:r w:rsidR="007A7B96">
        <w:t>kaprodi</w:t>
      </w:r>
      <w:proofErr w:type="spellEnd"/>
      <w:r w:rsidR="007A7B96">
        <w:t xml:space="preserve"> approve &gt; </w:t>
      </w:r>
      <w:proofErr w:type="spellStart"/>
      <w:r w:rsidR="007A7B96">
        <w:t>wadir</w:t>
      </w:r>
      <w:proofErr w:type="spellEnd"/>
      <w:r w:rsidR="007A7B96">
        <w:t xml:space="preserve"> &gt; </w:t>
      </w:r>
      <w:proofErr w:type="spellStart"/>
      <w:r w:rsidR="007A7B96">
        <w:t>direktur</w:t>
      </w:r>
      <w:proofErr w:type="spellEnd"/>
      <w:r w:rsidR="007A7B96">
        <w:t xml:space="preserve"> &gt; purchase Indorama &gt; </w:t>
      </w:r>
      <w:proofErr w:type="spellStart"/>
      <w:r w:rsidR="007A7B96">
        <w:t>dari</w:t>
      </w:r>
      <w:proofErr w:type="spellEnd"/>
      <w:r w:rsidR="007A7B96">
        <w:t xml:space="preserve"> PR </w:t>
      </w:r>
      <w:proofErr w:type="spellStart"/>
      <w:r w:rsidR="007A7B96">
        <w:t>ke</w:t>
      </w:r>
      <w:proofErr w:type="spellEnd"/>
      <w:r w:rsidR="007A7B96">
        <w:t xml:space="preserve"> PO oleh orang </w:t>
      </w:r>
      <w:proofErr w:type="spellStart"/>
      <w:r w:rsidR="007A7B96">
        <w:t>indorama</w:t>
      </w:r>
      <w:proofErr w:type="spellEnd"/>
      <w:r w:rsidR="00000000">
        <w:br/>
      </w:r>
    </w:p>
    <w:p w14:paraId="611A1214" w14:textId="77777777" w:rsidR="00F91046" w:rsidRDefault="00000000">
      <w:pPr>
        <w:pStyle w:val="ListNumber"/>
      </w:pPr>
      <w:r>
        <w:t>3. Siapa saja pihak yang terlibat dalam proses perencanaan dan pengadaan bahan ajar tersebut?</w:t>
      </w:r>
    </w:p>
    <w:p w14:paraId="403468A6" w14:textId="68B5F5E3" w:rsidR="00F91046" w:rsidRDefault="006011E3" w:rsidP="00151E05">
      <w:pPr>
        <w:ind w:left="360"/>
      </w:pPr>
      <w:proofErr w:type="spellStart"/>
      <w:r>
        <w:t>Menghubungi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nelis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PO </w:t>
      </w:r>
      <w:proofErr w:type="spellStart"/>
      <w:r>
        <w:t>dengan</w:t>
      </w:r>
      <w:proofErr w:type="spellEnd"/>
      <w:r>
        <w:t xml:space="preserve"> purchase </w:t>
      </w:r>
      <w:proofErr w:type="spellStart"/>
      <w:r>
        <w:t>indorama</w:t>
      </w:r>
      <w:proofErr w:type="spellEnd"/>
      <w:r w:rsidR="00000000">
        <w:br/>
      </w:r>
    </w:p>
    <w:p w14:paraId="359F8AE9" w14:textId="77777777" w:rsidR="00F91046" w:rsidRDefault="00000000">
      <w:pPr>
        <w:pStyle w:val="ListNumber"/>
      </w:pPr>
      <w:r>
        <w:t>4. Seberapa sering bahan ajar praktikum diperbarui atau diganti? Apa saja alasannya?</w:t>
      </w:r>
    </w:p>
    <w:p w14:paraId="44A0E7FB" w14:textId="280C4AE2" w:rsidR="00F91046" w:rsidRDefault="00000000">
      <w:r>
        <w:br/>
      </w:r>
      <w:proofErr w:type="spellStart"/>
      <w:r w:rsidR="006011E3">
        <w:t>ada</w:t>
      </w:r>
      <w:proofErr w:type="spellEnd"/>
      <w:r w:rsidR="006011E3">
        <w:t xml:space="preserve">, </w:t>
      </w:r>
      <w:proofErr w:type="spellStart"/>
      <w:r w:rsidR="006011E3">
        <w:t>jumlah</w:t>
      </w:r>
      <w:proofErr w:type="spellEnd"/>
      <w:r w:rsidR="006011E3">
        <w:t xml:space="preserve"> </w:t>
      </w:r>
      <w:proofErr w:type="spellStart"/>
      <w:r w:rsidR="006011E3">
        <w:t>nya</w:t>
      </w:r>
      <w:proofErr w:type="spellEnd"/>
      <w:r w:rsidR="006011E3">
        <w:t xml:space="preserve"> </w:t>
      </w:r>
      <w:proofErr w:type="spellStart"/>
      <w:r w:rsidR="006011E3">
        <w:t>tidak</w:t>
      </w:r>
      <w:proofErr w:type="spellEnd"/>
      <w:r w:rsidR="006011E3">
        <w:t xml:space="preserve"> </w:t>
      </w:r>
      <w:proofErr w:type="spellStart"/>
      <w:r w:rsidR="006011E3">
        <w:t>sesuai</w:t>
      </w:r>
      <w:proofErr w:type="spellEnd"/>
      <w:r w:rsidR="006011E3">
        <w:t xml:space="preserve"> </w:t>
      </w:r>
      <w:proofErr w:type="spellStart"/>
      <w:r w:rsidR="006011E3">
        <w:t>karena</w:t>
      </w:r>
      <w:proofErr w:type="spellEnd"/>
      <w:r w:rsidR="006011E3">
        <w:t xml:space="preserve"> miss </w:t>
      </w:r>
      <w:proofErr w:type="spellStart"/>
      <w:r w:rsidR="006011E3">
        <w:t>dari</w:t>
      </w:r>
      <w:proofErr w:type="spellEnd"/>
      <w:r w:rsidR="006011E3">
        <w:t xml:space="preserve"> </w:t>
      </w:r>
      <w:proofErr w:type="spellStart"/>
      <w:r w:rsidR="006011E3">
        <w:t>spek</w:t>
      </w:r>
      <w:proofErr w:type="spellEnd"/>
      <w:r w:rsidR="006011E3">
        <w:t xml:space="preserve">, </w:t>
      </w:r>
      <w:proofErr w:type="spellStart"/>
      <w:r w:rsidR="006011E3">
        <w:t>jumlah</w:t>
      </w:r>
      <w:proofErr w:type="spellEnd"/>
      <w:r w:rsidR="006011E3">
        <w:t xml:space="preserve"> dan </w:t>
      </w:r>
      <w:proofErr w:type="spellStart"/>
      <w:r w:rsidR="006011E3">
        <w:t>stok</w:t>
      </w:r>
      <w:proofErr w:type="spellEnd"/>
      <w:r w:rsidR="006011E3">
        <w:t xml:space="preserve"> </w:t>
      </w:r>
      <w:r>
        <w:br/>
      </w:r>
      <w:r>
        <w:br/>
      </w:r>
    </w:p>
    <w:p w14:paraId="6BF07221" w14:textId="77777777" w:rsidR="00F91046" w:rsidRDefault="00000000">
      <w:pPr>
        <w:pStyle w:val="Heading2"/>
      </w:pPr>
      <w:r>
        <w:t>B. Penentuan Prioritas Pengadaan</w:t>
      </w:r>
    </w:p>
    <w:p w14:paraId="0257560D" w14:textId="77777777" w:rsidR="00F91046" w:rsidRDefault="00000000">
      <w:pPr>
        <w:pStyle w:val="ListNumber"/>
      </w:pPr>
      <w:r>
        <w:t>5. Ketika anggaran terbatas, bagaimana cara menentukan bahan ajar mana yang diprioritaskan untuk diadakan lebih dulu?</w:t>
      </w:r>
    </w:p>
    <w:p w14:paraId="6B8CE026" w14:textId="480A5549" w:rsidR="00F91046" w:rsidRDefault="00CB3AE4" w:rsidP="00CB3AE4">
      <w:pPr>
        <w:ind w:left="360"/>
      </w:pPr>
      <w:r>
        <w:t xml:space="preserve">Lebih </w:t>
      </w:r>
      <w:proofErr w:type="spellStart"/>
      <w:r>
        <w:t>prioritaskan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0</w:t>
      </w:r>
      <w:r w:rsidR="00000000">
        <w:br/>
      </w:r>
      <w:r w:rsidR="00000000">
        <w:br/>
      </w:r>
      <w:r w:rsidR="00000000">
        <w:br/>
      </w:r>
    </w:p>
    <w:p w14:paraId="16801130" w14:textId="77777777" w:rsidR="00F91046" w:rsidRDefault="00000000">
      <w:pPr>
        <w:pStyle w:val="ListNumber"/>
      </w:pPr>
      <w:r>
        <w:t>6. Kriteria apa saja yang menjadi pertimbangan utama dalam menentukan prioritas pengadaan bahan ajar praktikum?</w:t>
      </w:r>
    </w:p>
    <w:p w14:paraId="7A921858" w14:textId="77777777" w:rsidR="006011E3" w:rsidRDefault="00000000" w:rsidP="006011E3">
      <w:pPr>
        <w:ind w:left="360"/>
      </w:pPr>
      <w:r>
        <w:br/>
      </w:r>
      <w:proofErr w:type="spellStart"/>
      <w:r w:rsidR="006011E3">
        <w:t>urgensi</w:t>
      </w:r>
      <w:proofErr w:type="spellEnd"/>
      <w:r w:rsidR="006011E3">
        <w:t xml:space="preserve"> (</w:t>
      </w:r>
      <w:proofErr w:type="spellStart"/>
      <w:r w:rsidR="006011E3">
        <w:t>ketersediaan</w:t>
      </w:r>
      <w:proofErr w:type="spellEnd"/>
      <w:r w:rsidR="006011E3">
        <w:t xml:space="preserve"> </w:t>
      </w:r>
      <w:proofErr w:type="spellStart"/>
      <w:r w:rsidR="006011E3">
        <w:t>kebutuhan</w:t>
      </w:r>
      <w:proofErr w:type="spellEnd"/>
      <w:r w:rsidR="006011E3">
        <w:t>)</w:t>
      </w:r>
    </w:p>
    <w:p w14:paraId="52AE8F25" w14:textId="2A50F234" w:rsidR="006011E3" w:rsidRDefault="006011E3" w:rsidP="006011E3">
      <w:pPr>
        <w:ind w:left="360"/>
      </w:pPr>
      <w:proofErr w:type="spellStart"/>
      <w:r>
        <w:t>barang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by Keputusan purchasing Indorama</w:t>
      </w:r>
    </w:p>
    <w:p w14:paraId="4A2020E6" w14:textId="2A49221D" w:rsidR="00F91046" w:rsidRDefault="00000000" w:rsidP="006011E3">
      <w:pPr>
        <w:ind w:left="360"/>
      </w:pPr>
      <w:r>
        <w:br/>
      </w:r>
      <w:r>
        <w:br/>
      </w:r>
    </w:p>
    <w:p w14:paraId="4D9AF5D0" w14:textId="77777777" w:rsidR="00F91046" w:rsidRDefault="00000000">
      <w:pPr>
        <w:pStyle w:val="ListNumber"/>
      </w:pPr>
      <w:r>
        <w:lastRenderedPageBreak/>
        <w:t>7. Apakah ada kebijakan atau pedoman khusus yang digunakan dalam menyusun prioritas pengadaan bahan ajar?</w:t>
      </w:r>
    </w:p>
    <w:p w14:paraId="4CD519BC" w14:textId="2E3D9366" w:rsidR="00F91046" w:rsidRDefault="00CB3AE4" w:rsidP="00CB3AE4">
      <w:pPr>
        <w:ind w:left="360"/>
      </w:pPr>
      <w:r>
        <w:t xml:space="preserve">Alur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oleh BPM &amp; SPMI</w:t>
      </w:r>
      <w:r w:rsidR="00000000">
        <w:br/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maintenance . </w:t>
      </w:r>
      <w:proofErr w:type="spellStart"/>
      <w:r>
        <w:t>bikin</w:t>
      </w:r>
      <w:proofErr w:type="spellEnd"/>
      <w:r>
        <w:t xml:space="preserve"> form &gt;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admin &gt; </w:t>
      </w:r>
      <w:proofErr w:type="spellStart"/>
      <w:r>
        <w:t>kaprodi</w:t>
      </w:r>
      <w:proofErr w:type="spellEnd"/>
      <w:r>
        <w:t xml:space="preserve"> &gt; </w:t>
      </w:r>
      <w:proofErr w:type="spellStart"/>
      <w:r>
        <w:t>bu</w:t>
      </w:r>
      <w:proofErr w:type="spellEnd"/>
      <w:r>
        <w:t xml:space="preserve"> </w:t>
      </w:r>
      <w:proofErr w:type="spellStart"/>
      <w:r>
        <w:t>nelis</w:t>
      </w:r>
      <w:proofErr w:type="spellEnd"/>
      <w:r>
        <w:t xml:space="preserve"> &gt; </w:t>
      </w:r>
      <w:proofErr w:type="spellStart"/>
      <w:r>
        <w:t>bu</w:t>
      </w:r>
      <w:proofErr w:type="spellEnd"/>
      <w:r>
        <w:t xml:space="preserve"> </w:t>
      </w:r>
      <w:proofErr w:type="spellStart"/>
      <w:r>
        <w:t>erni</w:t>
      </w:r>
      <w:proofErr w:type="spellEnd"/>
      <w:r>
        <w:t xml:space="preserve"> under 2 </w:t>
      </w:r>
      <w:proofErr w:type="spellStart"/>
      <w:r>
        <w:t>juta</w:t>
      </w:r>
      <w:proofErr w:type="spellEnd"/>
      <w:r w:rsidR="00000000">
        <w:br/>
      </w:r>
      <w:r w:rsidR="00000000">
        <w:br/>
      </w:r>
    </w:p>
    <w:p w14:paraId="26490DBA" w14:textId="77777777" w:rsidR="00F91046" w:rsidRDefault="00000000">
      <w:pPr>
        <w:pStyle w:val="ListNumber"/>
      </w:pPr>
      <w:r>
        <w:t>8. Bagaimana peran dosen praktikum atau koordinator laboratorium dalam menentukan kebutuhan dan prioritas bahan ajar?</w:t>
      </w:r>
    </w:p>
    <w:p w14:paraId="5BA05689" w14:textId="77777777" w:rsidR="00F91046" w:rsidRDefault="00000000">
      <w:r>
        <w:br/>
      </w:r>
      <w:r>
        <w:br/>
      </w:r>
      <w:r>
        <w:br/>
      </w:r>
    </w:p>
    <w:p w14:paraId="3124A7ED" w14:textId="71128724" w:rsidR="00F91046" w:rsidRDefault="00000000">
      <w:pPr>
        <w:pStyle w:val="ListNumber"/>
      </w:pPr>
      <w:r>
        <w:t xml:space="preserve">9. </w:t>
      </w:r>
      <w:proofErr w:type="spellStart"/>
      <w:r w:rsidR="00261AC2" w:rsidRPr="00261AC2">
        <w:t>Apakah</w:t>
      </w:r>
      <w:proofErr w:type="spellEnd"/>
      <w:r w:rsidR="00261AC2" w:rsidRPr="00261AC2">
        <w:t xml:space="preserve"> </w:t>
      </w:r>
      <w:proofErr w:type="spellStart"/>
      <w:r w:rsidR="00261AC2" w:rsidRPr="00261AC2">
        <w:t>ada</w:t>
      </w:r>
      <w:proofErr w:type="spellEnd"/>
      <w:r w:rsidR="00261AC2" w:rsidRPr="00261AC2">
        <w:t xml:space="preserve"> </w:t>
      </w:r>
      <w:proofErr w:type="spellStart"/>
      <w:r w:rsidR="00261AC2" w:rsidRPr="00261AC2">
        <w:t>jenis</w:t>
      </w:r>
      <w:proofErr w:type="spellEnd"/>
      <w:r w:rsidR="00261AC2" w:rsidRPr="00261AC2">
        <w:t xml:space="preserve"> </w:t>
      </w:r>
      <w:proofErr w:type="spellStart"/>
      <w:r w:rsidR="00261AC2" w:rsidRPr="00261AC2">
        <w:t>bahan</w:t>
      </w:r>
      <w:proofErr w:type="spellEnd"/>
      <w:r w:rsidR="00261AC2" w:rsidRPr="00261AC2">
        <w:t xml:space="preserve"> ajar </w:t>
      </w:r>
      <w:proofErr w:type="spellStart"/>
      <w:r w:rsidR="00261AC2" w:rsidRPr="00261AC2">
        <w:t>tertentu</w:t>
      </w:r>
      <w:proofErr w:type="spellEnd"/>
      <w:r w:rsidR="00261AC2" w:rsidRPr="00261AC2">
        <w:t xml:space="preserve"> yang </w:t>
      </w:r>
      <w:proofErr w:type="spellStart"/>
      <w:r w:rsidR="00261AC2" w:rsidRPr="00261AC2">
        <w:t>biasanya</w:t>
      </w:r>
      <w:proofErr w:type="spellEnd"/>
      <w:r w:rsidR="00261AC2" w:rsidRPr="00261AC2">
        <w:t xml:space="preserve"> </w:t>
      </w:r>
      <w:proofErr w:type="spellStart"/>
      <w:r w:rsidR="00261AC2" w:rsidRPr="00261AC2">
        <w:t>lebih</w:t>
      </w:r>
      <w:proofErr w:type="spellEnd"/>
      <w:r w:rsidR="00261AC2" w:rsidRPr="00261AC2">
        <w:t xml:space="preserve"> </w:t>
      </w:r>
      <w:proofErr w:type="spellStart"/>
      <w:r w:rsidR="00261AC2" w:rsidRPr="00261AC2">
        <w:t>diprioritaskan</w:t>
      </w:r>
      <w:proofErr w:type="spellEnd"/>
      <w:r w:rsidR="00261AC2" w:rsidRPr="00261AC2">
        <w:t xml:space="preserve"> </w:t>
      </w:r>
      <w:proofErr w:type="spellStart"/>
      <w:r w:rsidR="00261AC2" w:rsidRPr="00261AC2">
        <w:t>dalam</w:t>
      </w:r>
      <w:proofErr w:type="spellEnd"/>
      <w:r w:rsidR="00261AC2" w:rsidRPr="00261AC2">
        <w:t xml:space="preserve"> proses </w:t>
      </w:r>
      <w:proofErr w:type="spellStart"/>
      <w:r w:rsidR="00261AC2" w:rsidRPr="00261AC2">
        <w:t>pengadaan</w:t>
      </w:r>
      <w:proofErr w:type="spellEnd"/>
      <w:r w:rsidR="00261AC2" w:rsidRPr="00261AC2">
        <w:t xml:space="preserve">? </w:t>
      </w:r>
      <w:proofErr w:type="spellStart"/>
      <w:r w:rsidR="00261AC2" w:rsidRPr="00261AC2">
        <w:t>Mengapa</w:t>
      </w:r>
      <w:proofErr w:type="spellEnd"/>
      <w:r w:rsidR="00261AC2" w:rsidRPr="00261AC2">
        <w:t xml:space="preserve"> </w:t>
      </w:r>
      <w:proofErr w:type="spellStart"/>
      <w:r w:rsidR="00261AC2" w:rsidRPr="00261AC2">
        <w:t>demikian</w:t>
      </w:r>
      <w:proofErr w:type="spellEnd"/>
      <w:r w:rsidR="00261AC2" w:rsidRPr="00261AC2">
        <w:t>?</w:t>
      </w:r>
    </w:p>
    <w:p w14:paraId="664B06FD" w14:textId="77777777" w:rsidR="00F91046" w:rsidRDefault="00000000">
      <w:r>
        <w:br/>
      </w:r>
      <w:r>
        <w:br/>
      </w:r>
      <w:r>
        <w:br/>
      </w:r>
    </w:p>
    <w:p w14:paraId="6757F438" w14:textId="77777777" w:rsidR="00F91046" w:rsidRDefault="00000000">
      <w:pPr>
        <w:pStyle w:val="Heading2"/>
      </w:pPr>
      <w:r>
        <w:t>C. Kendala dan Pengalaman Lapangan</w:t>
      </w:r>
    </w:p>
    <w:p w14:paraId="34410028" w14:textId="77777777" w:rsidR="00F91046" w:rsidRDefault="00000000">
      <w:pPr>
        <w:pStyle w:val="ListNumber"/>
      </w:pPr>
      <w:r>
        <w:t>10. Apakah pernah terjadi bahan ajar yang dibutuhkan tidak tersedia tepat waktu karena masalah pengadaan?</w:t>
      </w:r>
    </w:p>
    <w:p w14:paraId="3CAFC304" w14:textId="77777777" w:rsidR="00F91046" w:rsidRDefault="00000000">
      <w:r>
        <w:br/>
      </w:r>
      <w:r>
        <w:br/>
      </w:r>
      <w:r>
        <w:br/>
      </w:r>
    </w:p>
    <w:p w14:paraId="3DD94B0B" w14:textId="77777777" w:rsidR="00F91046" w:rsidRDefault="00000000">
      <w:pPr>
        <w:pStyle w:val="ListNumber"/>
      </w:pPr>
      <w:r>
        <w:t>11. Bagaimana dampaknya terhadap pelaksanaan praktikum ketika bahan ajar tidak tersedia atau tidak sesuai?</w:t>
      </w:r>
    </w:p>
    <w:p w14:paraId="5420AFA0" w14:textId="7259CAD9" w:rsidR="00F91046" w:rsidRDefault="00D446D1" w:rsidP="00D446D1">
      <w:pPr>
        <w:ind w:left="360"/>
      </w:pPr>
      <w:r>
        <w:t xml:space="preserve">Ada, </w:t>
      </w:r>
      <w:proofErr w:type="spellStart"/>
      <w:r>
        <w:t>kenyataan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berkurang</w:t>
      </w:r>
      <w:proofErr w:type="spellEnd"/>
      <w:r w:rsidR="00000000">
        <w:br/>
      </w:r>
      <w:r w:rsidR="00000000">
        <w:br/>
      </w:r>
      <w:r w:rsidR="00000000">
        <w:br/>
      </w:r>
    </w:p>
    <w:p w14:paraId="04FE63AC" w14:textId="77777777" w:rsidR="00F91046" w:rsidRDefault="00000000">
      <w:pPr>
        <w:pStyle w:val="ListNumber"/>
      </w:pPr>
      <w:r>
        <w:t>12. Apa kendala paling umum yang dihadapi dalam proses pengadaan bahan ajar praktikum?</w:t>
      </w:r>
    </w:p>
    <w:p w14:paraId="2E426918" w14:textId="77777777" w:rsidR="00F91046" w:rsidRDefault="00000000">
      <w:r>
        <w:br/>
      </w:r>
      <w:r>
        <w:br/>
      </w:r>
      <w:r>
        <w:lastRenderedPageBreak/>
        <w:br/>
      </w:r>
    </w:p>
    <w:p w14:paraId="44C68C9E" w14:textId="77777777" w:rsidR="00F91046" w:rsidRDefault="00000000">
      <w:pPr>
        <w:pStyle w:val="ListNumber"/>
      </w:pPr>
      <w:r>
        <w:t>13. Dalam praktiknya, apakah pernah ada konflik atau perbedaan pendapat antar pihak terkait kebutuhan mana yang harus diprioritaskan?</w:t>
      </w:r>
    </w:p>
    <w:p w14:paraId="100D6D82" w14:textId="012C46F7" w:rsidR="00F91046" w:rsidRDefault="00D446D1" w:rsidP="00D446D1">
      <w:pPr>
        <w:ind w:left="360"/>
      </w:pPr>
      <w:r>
        <w:t xml:space="preserve">Ada,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urgensi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tketerbatasan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. </w:t>
      </w:r>
      <w:r w:rsidR="00000000">
        <w:br/>
      </w:r>
      <w:r w:rsidR="00000000">
        <w:br/>
      </w:r>
    </w:p>
    <w:p w14:paraId="6E2EBB1D" w14:textId="77777777" w:rsidR="00F91046" w:rsidRDefault="00000000">
      <w:pPr>
        <w:pStyle w:val="Heading2"/>
      </w:pPr>
      <w:r>
        <w:t>D. Evaluasi dan Saran</w:t>
      </w:r>
    </w:p>
    <w:p w14:paraId="11CD2BCB" w14:textId="77777777" w:rsidR="00F91046" w:rsidRDefault="00000000">
      <w:pPr>
        <w:pStyle w:val="ListNumber"/>
      </w:pPr>
      <w:r>
        <w:t>14. Apakah proses pengadaan bahan ajar selama ini sudah sesuai harapan? Jika belum, apa yang perlu ditingkatkan?</w:t>
      </w:r>
    </w:p>
    <w:p w14:paraId="4BC74FF6" w14:textId="77777777" w:rsidR="00D446D1" w:rsidRDefault="00D446D1" w:rsidP="00D446D1">
      <w:pPr>
        <w:ind w:left="360"/>
      </w:pPr>
      <w:r>
        <w:t xml:space="preserve">Masih </w:t>
      </w:r>
      <w:proofErr w:type="spellStart"/>
      <w:r>
        <w:t>jauh</w:t>
      </w:r>
      <w:proofErr w:type="spellEnd"/>
      <w:r>
        <w:t xml:space="preserve">, </w:t>
      </w:r>
    </w:p>
    <w:p w14:paraId="1AD2333E" w14:textId="77777777" w:rsidR="00D446D1" w:rsidRDefault="00D446D1" w:rsidP="00D446D1">
      <w:pPr>
        <w:pStyle w:val="ListParagraph"/>
        <w:numPr>
          <w:ilvl w:val="2"/>
          <w:numId w:val="11"/>
        </w:numPr>
      </w:pPr>
      <w:r>
        <w:t xml:space="preserve">Proses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birokrasi</w:t>
      </w:r>
      <w:proofErr w:type="spellEnd"/>
    </w:p>
    <w:p w14:paraId="4BF8EBBB" w14:textId="77777777" w:rsidR="00D446D1" w:rsidRDefault="00D446D1" w:rsidP="00D446D1">
      <w:pPr>
        <w:pStyle w:val="ListParagraph"/>
        <w:numPr>
          <w:ilvl w:val="2"/>
          <w:numId w:val="11"/>
        </w:numPr>
      </w:pPr>
      <w:proofErr w:type="spellStart"/>
      <w:r>
        <w:t>Butuh</w:t>
      </w:r>
      <w:proofErr w:type="spellEnd"/>
      <w:r>
        <w:t xml:space="preserve"> tools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1</w:t>
      </w:r>
    </w:p>
    <w:p w14:paraId="0715BFB9" w14:textId="1484437B" w:rsidR="00F91046" w:rsidRDefault="00D446D1" w:rsidP="005953B4">
      <w:pPr>
        <w:pStyle w:val="ListParagraph"/>
        <w:numPr>
          <w:ilvl w:val="2"/>
          <w:numId w:val="11"/>
        </w:numPr>
      </w:pPr>
      <w:r>
        <w:t xml:space="preserve">Data </w:t>
      </w:r>
      <w:proofErr w:type="spellStart"/>
      <w:r>
        <w:t>revisi</w:t>
      </w:r>
      <w:proofErr w:type="spellEnd"/>
      <w:r>
        <w:t xml:space="preserve">,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hilang,tercecer</w:t>
      </w:r>
      <w:proofErr w:type="spellEnd"/>
      <w:r>
        <w:t xml:space="preserve"> dan redundant</w:t>
      </w:r>
      <w:r w:rsidR="00000000">
        <w:br/>
      </w:r>
      <w:r w:rsidR="00000000">
        <w:br/>
      </w:r>
      <w:r w:rsidR="00000000">
        <w:br/>
      </w:r>
    </w:p>
    <w:p w14:paraId="6868DFCA" w14:textId="77777777" w:rsidR="00F91046" w:rsidRDefault="00000000">
      <w:pPr>
        <w:pStyle w:val="ListNumber"/>
      </w:pPr>
      <w:r>
        <w:t>15. Apakah Bapak/Ibu memiliki saran agar proses penentuan prioritas pengadaan bahan ajar lebih transparan, efisien, dan tepat sasaran?</w:t>
      </w:r>
    </w:p>
    <w:p w14:paraId="1A5E4272" w14:textId="47B2E8F1" w:rsidR="00F91046" w:rsidRDefault="005953B4" w:rsidP="005953B4">
      <w:pPr>
        <w:ind w:left="360"/>
      </w:pPr>
      <w:r>
        <w:t xml:space="preserve">By System </w:t>
      </w:r>
    </w:p>
    <w:sectPr w:rsidR="00F910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6D03E5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E3B73FC"/>
    <w:multiLevelType w:val="hybridMultilevel"/>
    <w:tmpl w:val="9AF41FF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94C2572">
      <w:numFmt w:val="bullet"/>
      <w:lvlText w:val="-"/>
      <w:lvlJc w:val="left"/>
      <w:pPr>
        <w:ind w:left="2880" w:hanging="360"/>
      </w:pPr>
      <w:rPr>
        <w:rFonts w:ascii="Cambria" w:eastAsiaTheme="minorEastAsia" w:hAnsi="Cambria" w:cstheme="minorBidi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510093">
    <w:abstractNumId w:val="8"/>
  </w:num>
  <w:num w:numId="2" w16cid:durableId="1488132698">
    <w:abstractNumId w:val="6"/>
  </w:num>
  <w:num w:numId="3" w16cid:durableId="1506551580">
    <w:abstractNumId w:val="5"/>
  </w:num>
  <w:num w:numId="4" w16cid:durableId="1235898573">
    <w:abstractNumId w:val="4"/>
  </w:num>
  <w:num w:numId="5" w16cid:durableId="1804343220">
    <w:abstractNumId w:val="7"/>
  </w:num>
  <w:num w:numId="6" w16cid:durableId="815495391">
    <w:abstractNumId w:val="3"/>
  </w:num>
  <w:num w:numId="7" w16cid:durableId="590309336">
    <w:abstractNumId w:val="2"/>
  </w:num>
  <w:num w:numId="8" w16cid:durableId="1216625627">
    <w:abstractNumId w:val="1"/>
  </w:num>
  <w:num w:numId="9" w16cid:durableId="1316374815">
    <w:abstractNumId w:val="0"/>
  </w:num>
  <w:num w:numId="10" w16cid:durableId="1685015617">
    <w:abstractNumId w:val="7"/>
  </w:num>
  <w:num w:numId="11" w16cid:durableId="10457187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78B"/>
    <w:rsid w:val="00034616"/>
    <w:rsid w:val="0006063C"/>
    <w:rsid w:val="0015074B"/>
    <w:rsid w:val="00151E05"/>
    <w:rsid w:val="00261AC2"/>
    <w:rsid w:val="0026677B"/>
    <w:rsid w:val="0029639D"/>
    <w:rsid w:val="00326F90"/>
    <w:rsid w:val="005953B4"/>
    <w:rsid w:val="006011E3"/>
    <w:rsid w:val="007A7B96"/>
    <w:rsid w:val="00AA1D8D"/>
    <w:rsid w:val="00B47730"/>
    <w:rsid w:val="00CB0664"/>
    <w:rsid w:val="00CB3AE4"/>
    <w:rsid w:val="00D446D1"/>
    <w:rsid w:val="00D71D7B"/>
    <w:rsid w:val="00F910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BCEEE6"/>
  <w14:defaultImageDpi w14:val="300"/>
  <w15:docId w15:val="{650839B7-4704-4EC5-9B7B-523C28C0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M. Rizki Baginda S.</cp:lastModifiedBy>
  <cp:revision>3</cp:revision>
  <dcterms:created xsi:type="dcterms:W3CDTF">2013-12-23T23:15:00Z</dcterms:created>
  <dcterms:modified xsi:type="dcterms:W3CDTF">2025-06-04T09:21:00Z</dcterms:modified>
  <cp:category/>
</cp:coreProperties>
</file>